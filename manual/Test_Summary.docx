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7052" w:rsidRDefault="00CD04B9">
      <w:pPr>
        <w:pStyle w:val="Heading1"/>
      </w:pPr>
      <w:r>
        <w:t>📄</w:t>
      </w:r>
      <w:r>
        <w:t xml:space="preserve"> Final Test Summary Report</w:t>
      </w:r>
    </w:p>
    <w:p w:rsidR="001C7052" w:rsidRDefault="00CD04B9">
      <w:r>
        <w:t>This document summarizes the manual and automation testing activities performed on the ParaBank online banking application as part of a QA Fresher Project.</w:t>
      </w:r>
    </w:p>
    <w:p w:rsidR="001C7052" w:rsidRDefault="00CD04B9">
      <w:pPr>
        <w:pStyle w:val="Heading2"/>
      </w:pPr>
      <w:r>
        <w:t>🧾</w:t>
      </w:r>
      <w:r>
        <w:t xml:space="preserve"> Project Overview</w:t>
      </w:r>
    </w:p>
    <w:p w:rsidR="001C7052" w:rsidRDefault="00CD04B9">
      <w:r>
        <w:t>Project Title: QA Banking Testing Project</w:t>
      </w:r>
      <w:r>
        <w:br/>
      </w:r>
      <w:r>
        <w:t>Application: ParaBank (https://parabank.parasoft.com)</w:t>
      </w:r>
      <w:r>
        <w:br/>
        <w:t>Team Size: 1 (Individual Project)</w:t>
      </w:r>
      <w:r>
        <w:br/>
        <w:t>Tools Used: Selenium WebDriver, TestNG, Maven, Log4j2, ExtentReports, Apache POI, GitHub</w:t>
      </w:r>
      <w:r>
        <w:br/>
        <w:t>Test Management: Excel, TestNG, Manual Documentation</w:t>
      </w:r>
      <w:r>
        <w:br/>
        <w:t>Bug Tracking: JIRA (Sample</w:t>
      </w:r>
      <w:r>
        <w:t xml:space="preserve"> screenshots)</w:t>
      </w:r>
      <w:r>
        <w:br/>
      </w:r>
    </w:p>
    <w:p w:rsidR="001C7052" w:rsidRDefault="00CD04B9">
      <w:pPr>
        <w:pStyle w:val="Heading2"/>
      </w:pPr>
      <w:r>
        <w:t>📝</w:t>
      </w:r>
      <w:r>
        <w:t xml:space="preserve"> Manual Testing Summary</w:t>
      </w:r>
    </w:p>
    <w:p w:rsidR="001C7052" w:rsidRDefault="00393FE2">
      <w:r>
        <w:t>- Total Test Scenarios: 16</w:t>
      </w:r>
      <w:r>
        <w:br/>
        <w:t>- Total Test Cases: 16</w:t>
      </w:r>
      <w:r w:rsidR="00CD04B9">
        <w:br/>
      </w:r>
      <w:r>
        <w:t>- Priority Distribution: High (9), Medium (6)</w:t>
      </w:r>
      <w:r>
        <w:br/>
        <w:t>- Bug Reports Logged: 2</w:t>
      </w:r>
      <w:r w:rsidR="00CD04B9">
        <w:br/>
        <w:t>- Test Artifacts:</w:t>
      </w:r>
      <w:r w:rsidR="00CD04B9">
        <w:br/>
        <w:t xml:space="preserve">  - Test Plan (planned externally)</w:t>
      </w:r>
      <w:r w:rsidR="00CD04B9">
        <w:br/>
        <w:t xml:space="preserve">  - Test Cases (Excel)</w:t>
      </w:r>
      <w:r w:rsidR="00CD04B9">
        <w:br/>
        <w:t xml:space="preserve">  - Bug Re</w:t>
      </w:r>
      <w:r w:rsidR="00CD04B9">
        <w:t>port (Excel)</w:t>
      </w:r>
      <w:r w:rsidR="00CD04B9">
        <w:br/>
        <w:t xml:space="preserve">  - Screenshots (for Jira Bugs)</w:t>
      </w:r>
      <w:r w:rsidR="00CD04B9">
        <w:br/>
      </w:r>
    </w:p>
    <w:p w:rsidR="001C7052" w:rsidRDefault="00CD04B9">
      <w:pPr>
        <w:pStyle w:val="Heading2"/>
      </w:pPr>
      <w:r>
        <w:t>🤖</w:t>
      </w:r>
      <w:r>
        <w:t xml:space="preserve"> Automation Testing Summary</w:t>
      </w:r>
    </w:p>
    <w:p w:rsidR="001C7052" w:rsidRDefault="00CD04B9">
      <w:r>
        <w:t>- Framework: Data-driven Hybrid Framework using Page Object Model (POM)</w:t>
      </w:r>
      <w:r>
        <w:br/>
        <w:t>- Language: Java</w:t>
      </w:r>
      <w:r>
        <w:br/>
        <w:t>- Frameworks &amp; Tools: Selenium WebDriver, TestNG, Maven, ExtentReports, Log4j2, Apache POI</w:t>
      </w:r>
      <w:r>
        <w:br/>
      </w:r>
      <w:r>
        <w:t>- Test Scripts:</w:t>
      </w:r>
      <w:r>
        <w:br/>
        <w:t xml:space="preserve">  - Login with Valid/Invalid Credentials</w:t>
      </w:r>
      <w:r>
        <w:br/>
        <w:t xml:space="preserve">  - Fund Transfer with Valid Data &amp; Edge Cases</w:t>
      </w:r>
      <w:r>
        <w:br/>
        <w:t xml:space="preserve">  - Data-driven Login Test from Excel</w:t>
      </w:r>
      <w:r>
        <w:br/>
        <w:t>- Reporting:</w:t>
      </w:r>
      <w:r>
        <w:br/>
        <w:t xml:space="preserve">  - Logs captured using Log4j2</w:t>
      </w:r>
      <w:r>
        <w:br/>
        <w:t xml:space="preserve">  - HTML Reports using ExtentReports</w:t>
      </w:r>
      <w:r>
        <w:br/>
        <w:t xml:space="preserve">  - Screenshots on Failure</w:t>
      </w:r>
      <w:r>
        <w:br/>
      </w:r>
    </w:p>
    <w:p w:rsidR="001C7052" w:rsidRDefault="00CD04B9">
      <w:pPr>
        <w:pStyle w:val="Heading2"/>
      </w:pPr>
      <w:r>
        <w:lastRenderedPageBreak/>
        <w:t>📂</w:t>
      </w:r>
      <w:r>
        <w:t xml:space="preserve"> Re</w:t>
      </w:r>
      <w:r>
        <w:t>pository Details</w:t>
      </w:r>
    </w:p>
    <w:p w:rsidR="001C7052" w:rsidRDefault="00CD04B9">
      <w:r>
        <w:t>All project files are pushed to GitHub under a well-organized folder structure, including automation scripts, manual documents, reports, and a detailed README.md.</w:t>
      </w:r>
    </w:p>
    <w:p w:rsidR="001C7052" w:rsidRDefault="00CD04B9">
      <w:pPr>
        <w:pStyle w:val="Heading2"/>
      </w:pPr>
      <w:r>
        <w:t>📅</w:t>
      </w:r>
      <w:r>
        <w:t xml:space="preserve"> Report Generated On</w:t>
      </w:r>
    </w:p>
    <w:p w:rsidR="001C7052" w:rsidRDefault="00CD04B9">
      <w:r>
        <w:t>2025-07-01 05:39:24</w:t>
      </w:r>
      <w:bookmarkStart w:id="0" w:name="_GoBack"/>
      <w:bookmarkEnd w:id="0"/>
    </w:p>
    <w:sectPr w:rsidR="001C705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1C7052"/>
    <w:rsid w:val="0029639D"/>
    <w:rsid w:val="00326F90"/>
    <w:rsid w:val="00393FE2"/>
    <w:rsid w:val="00AA1D8D"/>
    <w:rsid w:val="00B47730"/>
    <w:rsid w:val="00CB0664"/>
    <w:rsid w:val="00CD04B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B970A01-5C09-4DFB-BB59-97CCB4EF11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221</Words>
  <Characters>1264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1483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Admin</cp:lastModifiedBy>
  <cp:revision>9</cp:revision>
  <dcterms:created xsi:type="dcterms:W3CDTF">2013-12-23T23:15:00Z</dcterms:created>
  <dcterms:modified xsi:type="dcterms:W3CDTF">2025-07-01T05:47:00Z</dcterms:modified>
  <cp:category/>
</cp:coreProperties>
</file>